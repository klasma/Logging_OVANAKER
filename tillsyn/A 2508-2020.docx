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2508-2020 i Ovanåkers kommun</w:t>
      </w:r>
    </w:p>
    <w:p>
      <w:r>
        <w:t>Detta dokument behandlar höga naturvärden i avverkningsamälan A 2508-2020 i Ovanåkers kommun. Denna avverkningsanmälan inkom 2020-01-17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garnlav (NT), kolflarnlav (NT), kortskaftad ärgspik (NT), mörk kolflarnlav (NT), ullticka (NT), vedskivlav (NT), vedtrappmossa (NT), vitgrynig nållav (NT), bollvitmossa (S), dropptaggsvamp (S), granbarkgnagare (S), nästlav (S)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08-2020.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6796299, E 539833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8848"/>
            <wp:docPr id="2" name="Picture 2"/>
            <wp:cNvGraphicFramePr>
              <a:graphicFrameLocks noChangeAspect="1"/>
            </wp:cNvGraphicFramePr>
            <a:graphic>
              <a:graphicData uri="http://schemas.openxmlformats.org/drawingml/2006/picture">
                <pic:pic>
                  <pic:nvPicPr>
                    <pic:cNvPr id="0" name="A 2508-2020.png"/>
                    <pic:cNvPicPr/>
                  </pic:nvPicPr>
                  <pic:blipFill>
                    <a:blip r:embed="rId17"/>
                    <a:stretch>
                      <a:fillRect/>
                    </a:stretch>
                  </pic:blipFill>
                  <pic:spPr>
                    <a:xfrm>
                      <a:off x="0" y="0"/>
                      <a:ext cx="5486400" cy="6418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6796299, E 539833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